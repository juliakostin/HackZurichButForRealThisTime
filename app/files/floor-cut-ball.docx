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Financial Analysis Report</w:t>
      </w:r>
    </w:p>
    <w:p>
      <w:pPr>
        <w:pStyle w:val="Heading2"/>
      </w:pPr>
      <w:r>
        <w:t>Introduction</w:t>
      </w:r>
    </w:p>
    <w:p>
      <w:r>
        <w:t>The financial insights provided herein are derived from the annual financial statements of our enterprise.</w:t>
      </w:r>
    </w:p>
    <w:p>
      <w:pPr>
        <w:pStyle w:val="Heading2"/>
      </w:pPr>
      <w:r>
        <w:t>Methodology</w:t>
      </w:r>
    </w:p>
    <w:p>
      <w:r>
        <w:t>Using advanced analytical tools, we've deciphered trends from the vast amounts of data present in our financial statements.</w:t>
        <w:br/>
        <w:t>Our team relied on industry-standard benchmarks and cutting-edge analytical tools for this analysis.</w:t>
      </w:r>
    </w:p>
    <w:p>
      <w:pPr>
        <w:pStyle w:val="Heading2"/>
      </w:pPr>
      <w:r>
        <w:t>Key Findings</w:t>
      </w:r>
    </w:p>
    <w:p>
      <w:r>
        <w:t>Asset turnover ratio indicates an impressive performance in managing the company's assets to generate sales.</w:t>
        <w:br/>
        <w:t>Our return on investment (ROI) has decreased slightly compared to the previous year.</w:t>
        <w:br/>
        <w:t>Our current ratio suggests we are in a strong position to cover our short-term liabilities.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Year-on-Year Change (%)</w:t>
            </w:r>
          </w:p>
        </w:tc>
      </w:tr>
      <w:tr>
        <w:tc>
          <w:tcPr>
            <w:tcW w:type="dxa" w:w="2880"/>
          </w:tcPr>
          <w:p>
            <w:r>
              <w:t>Long-Term Liabilities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1%</w:t>
            </w:r>
          </w:p>
        </w:tc>
      </w:tr>
      <w:tr>
        <w:tc>
          <w:tcPr>
            <w:tcW w:type="dxa" w:w="2880"/>
          </w:tcPr>
          <w:p>
            <w:r>
              <w:t>Long-Term Liabilities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-10%</w:t>
            </w:r>
          </w:p>
        </w:tc>
      </w:tr>
      <w:tr>
        <w:tc>
          <w:tcPr>
            <w:tcW w:type="dxa" w:w="2880"/>
          </w:tcPr>
          <w:p>
            <w:r>
              <w:t>ROI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1%</w:t>
            </w:r>
          </w:p>
        </w:tc>
      </w:tr>
      <w:tr>
        <w:tc>
          <w:tcPr>
            <w:tcW w:type="dxa" w:w="2880"/>
          </w:tcPr>
          <w:p>
            <w:r>
              <w:t>Asset Turnover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3%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Year-on-Year Change (%)</w:t>
            </w:r>
          </w:p>
        </w:tc>
      </w:tr>
      <w:tr>
        <w:tc>
          <w:tcPr>
            <w:tcW w:type="dxa" w:w="2880"/>
          </w:tcPr>
          <w:p>
            <w:r>
              <w:t>Long-Term Liabilities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6%</w:t>
            </w:r>
          </w:p>
        </w:tc>
      </w:tr>
      <w:tr>
        <w:tc>
          <w:tcPr>
            <w:tcW w:type="dxa" w:w="2880"/>
          </w:tcPr>
          <w:p>
            <w:r>
              <w:t>ROI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6%</w:t>
            </w:r>
          </w:p>
        </w:tc>
      </w:tr>
      <w:tr>
        <w:tc>
          <w:tcPr>
            <w:tcW w:type="dxa" w:w="2880"/>
          </w:tcPr>
          <w:p>
            <w:r>
              <w:t>Net Profit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-7%</w:t>
            </w:r>
          </w:p>
        </w:tc>
      </w:tr>
      <w:tr>
        <w:tc>
          <w:tcPr>
            <w:tcW w:type="dxa" w:w="2880"/>
          </w:tcPr>
          <w:p>
            <w:r>
              <w:t>Net Profit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-5%</w:t>
            </w:r>
          </w:p>
        </w:tc>
      </w:tr>
    </w:tbl>
    <w:p>
      <w:pPr>
        <w:pStyle w:val="Heading2"/>
      </w:pPr>
      <w:r>
        <w:t>Conclusion</w:t>
      </w:r>
    </w:p>
    <w:p>
      <w:r>
        <w:t>Based on our findings, the company has several strengths to capitalize on, but also areas of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cp:contentStatus>## JB Classification: internal ##</cp:contentStatus>
</cp:coreProperties>
</file>