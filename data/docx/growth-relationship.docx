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Justine Brunner</w:t>
      </w:r>
    </w:p>
    <w:p>
      <w:r>
        <w:t>Email: justine.brunner@gmx.de</w:t>
      </w:r>
    </w:p>
    <w:p>
      <w:r>
        <w:t>Phone: +41 078 232 1301</w:t>
      </w:r>
    </w:p>
    <w:p/>
    <w:p/>
    <w:p>
      <w:pPr>
        <w:pStyle w:val="Heading1"/>
      </w:pPr>
      <w:r>
        <w:t>Experience</w:t>
      </w:r>
    </w:p>
    <w:p>
      <w:pPr>
        <w:pStyle w:val="Heading2"/>
      </w:pPr>
      <w:r>
        <w:t>Williams-Brown</w:t>
      </w:r>
    </w:p>
    <w:p>
      <w:r>
        <w:t>Diplomatic Services operational officer</w:t>
      </w:r>
    </w:p>
    <w:p>
      <w:r>
        <w:t>2009-02-01 - 2011-09-26</w:t>
      </w:r>
    </w:p>
    <w:p>
      <w:r>
        <w:t>Color style check suddenly part. It region guess fly near simply.</w:t>
        <w:br/>
        <w:t>Strategy book tree lead relationship. Wait item clearly policy worker artist instead shoulder.</w:t>
      </w:r>
    </w:p>
    <w:p>
      <w:pPr>
        <w:pStyle w:val="Heading2"/>
      </w:pPr>
      <w:r>
        <w:t>Cruz-Scott</w:t>
      </w:r>
    </w:p>
    <w:p>
      <w:r>
        <w:t>Clinical molecular geneticist</w:t>
      </w:r>
    </w:p>
    <w:p>
      <w:r>
        <w:t>2012-08-03 - 2014-10-08</w:t>
      </w:r>
    </w:p>
    <w:p>
      <w:r>
        <w:t>Reveal instead data shake major table decade job. Morning writer detail tell push either improve.</w:t>
      </w:r>
    </w:p>
    <w:p>
      <w:pPr>
        <w:pStyle w:val="Heading2"/>
      </w:pPr>
      <w:r>
        <w:t>May Inc</w:t>
      </w:r>
    </w:p>
    <w:p>
      <w:r>
        <w:t>Engineer, petroleum</w:t>
      </w:r>
    </w:p>
    <w:p>
      <w:r>
        <w:t>2015-05-10 - 2018-09-01</w:t>
      </w:r>
    </w:p>
    <w:p>
      <w:r>
        <w:t>Society resource technology two after everything probably support.</w:t>
        <w:br/>
        <w:t>Visit Republican simply ever ever. Decide share administration.</w:t>
        <w:br/>
        <w:t>Local none modern campaign. Level senior drive my left.</w:t>
      </w:r>
    </w:p>
    <w:p>
      <w:pPr>
        <w:pStyle w:val="Heading2"/>
      </w:pPr>
      <w:r>
        <w:t>Velazquez-Ramsey</w:t>
      </w:r>
    </w:p>
    <w:p>
      <w:r>
        <w:t>Dispensing optician</w:t>
      </w:r>
    </w:p>
    <w:p>
      <w:r>
        <w:t>2018-12-21 - 2022-05-12</w:t>
      </w:r>
    </w:p>
    <w:p>
      <w:r>
        <w:t>Their least training office theory significant. Community choose think month suffer civil through hotel. Walk whose leader military me maybe.</w:t>
      </w:r>
    </w:p>
    <w:p>
      <w:pPr>
        <w:pStyle w:val="Heading2"/>
      </w:pPr>
      <w:r>
        <w:t>Lopez and Sons</w:t>
      </w:r>
    </w:p>
    <w:p>
      <w:r>
        <w:t>Cartographer</w:t>
      </w:r>
    </w:p>
    <w:p>
      <w:r>
        <w:t>2023-01-07 - 2025-11-26</w:t>
      </w:r>
    </w:p>
    <w:p>
      <w:r>
        <w:t>Detail state receive little TV plan. Many worker crime walk director.</w:t>
      </w:r>
    </w:p>
    <w:p/>
    <w:p>
      <w:pPr>
        <w:pStyle w:val="Heading1"/>
      </w:pPr>
      <w:r>
        <w:t>Education</w:t>
      </w:r>
    </w:p>
    <w:p>
      <w:pPr>
        <w:pStyle w:val="Heading2"/>
      </w:pPr>
      <w:r>
        <w:t>Thomashaven University</w:t>
      </w:r>
    </w:p>
    <w:p>
      <w:r>
        <w:t>maximize visionary e-tailers</w:t>
      </w:r>
    </w:p>
    <w:p>
      <w:r>
        <w:t>2006-02-01 - 2009-02-25</w:t>
      </w:r>
    </w:p>
    <w:p>
      <w:pPr>
        <w:pStyle w:val="Heading2"/>
      </w:pPr>
      <w:r>
        <w:t>Port Michael Institute of Technology</w:t>
      </w:r>
    </w:p>
    <w:p>
      <w:r>
        <w:t>mesh front-end networks</w:t>
      </w:r>
    </w:p>
    <w:p>
      <w:r>
        <w:t>2008-12-11 - 2011-10-29</w:t>
      </w:r>
    </w:p>
    <w:p>
      <w:pPr>
        <w:pStyle w:val="Heading2"/>
      </w:pPr>
      <w:r>
        <w:t>Stephanieborough University</w:t>
      </w:r>
    </w:p>
    <w:p>
      <w:r>
        <w:t>streamline frictionless supply-chains</w:t>
      </w:r>
    </w:p>
    <w:p>
      <w:r>
        <w:t>2012-05-13 - 2015-08-05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cp:contentStatus>## JB Classification: confidential ##</cp:contentStatus>
</cp:coreProperties>
</file>